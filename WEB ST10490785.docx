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A4AD837" w14:textId="0B4A15F6" w:rsidR="009D73F7" w:rsidRDefault="00000000" w:rsidP="008D4775">
      <w:pPr>
        <w:pStyle w:val="Title"/>
      </w:pPr>
      <w:r>
        <w:t>WEB DEVELOPMENT (INTRODUCTION)</w:t>
      </w:r>
    </w:p>
    <w:p w14:paraId="2455BDAD" w14:textId="77777777" w:rsidR="009D73F7" w:rsidRDefault="00000000">
      <w:r>
        <w:br/>
      </w:r>
    </w:p>
    <w:p w14:paraId="085A6DE4" w14:textId="1D514407" w:rsidR="009D73F7" w:rsidRPr="008D4775" w:rsidRDefault="00000000">
      <w:pPr>
        <w:rPr>
          <w:b/>
          <w:bCs/>
          <w:sz w:val="28"/>
          <w:szCs w:val="28"/>
        </w:rPr>
      </w:pPr>
      <w:r w:rsidRPr="008D4775">
        <w:rPr>
          <w:b/>
          <w:bCs/>
          <w:sz w:val="28"/>
          <w:szCs w:val="28"/>
        </w:rPr>
        <w:t>NAME:</w:t>
      </w:r>
      <w:r w:rsidR="008D4775" w:rsidRPr="008D4775">
        <w:rPr>
          <w:b/>
          <w:bCs/>
          <w:sz w:val="28"/>
          <w:szCs w:val="28"/>
        </w:rPr>
        <w:t xml:space="preserve"> Abdullah</w:t>
      </w:r>
      <w:r w:rsidR="008D4775">
        <w:rPr>
          <w:b/>
          <w:bCs/>
          <w:sz w:val="28"/>
          <w:szCs w:val="28"/>
        </w:rPr>
        <w:t xml:space="preserve"> Hassiem</w:t>
      </w:r>
    </w:p>
    <w:p w14:paraId="170140B0" w14:textId="5D846686" w:rsidR="009D73F7" w:rsidRPr="008D4775" w:rsidRDefault="00000000">
      <w:pPr>
        <w:rPr>
          <w:b/>
          <w:bCs/>
          <w:sz w:val="28"/>
          <w:szCs w:val="28"/>
        </w:rPr>
      </w:pPr>
      <w:r w:rsidRPr="008D4775">
        <w:rPr>
          <w:b/>
          <w:bCs/>
          <w:sz w:val="28"/>
          <w:szCs w:val="28"/>
        </w:rPr>
        <w:t xml:space="preserve">STUDENT NUMBER: </w:t>
      </w:r>
      <w:r w:rsidR="009D126F" w:rsidRPr="008D4775">
        <w:rPr>
          <w:b/>
          <w:bCs/>
          <w:sz w:val="28"/>
          <w:szCs w:val="28"/>
        </w:rPr>
        <w:t>ST</w:t>
      </w:r>
      <w:r w:rsidR="008D4775" w:rsidRPr="008D4775">
        <w:rPr>
          <w:b/>
          <w:bCs/>
          <w:sz w:val="28"/>
          <w:szCs w:val="28"/>
        </w:rPr>
        <w:t>10490785</w:t>
      </w:r>
    </w:p>
    <w:p w14:paraId="04051C89" w14:textId="3E0C9A2F" w:rsidR="009D73F7" w:rsidRPr="008D4775" w:rsidRDefault="00000000">
      <w:pPr>
        <w:rPr>
          <w:b/>
          <w:bCs/>
          <w:sz w:val="28"/>
          <w:szCs w:val="28"/>
        </w:rPr>
      </w:pPr>
      <w:r w:rsidRPr="008D4775">
        <w:rPr>
          <w:b/>
          <w:bCs/>
          <w:sz w:val="28"/>
          <w:szCs w:val="28"/>
        </w:rPr>
        <w:br/>
      </w:r>
    </w:p>
    <w:p w14:paraId="53245530" w14:textId="77777777" w:rsidR="009D73F7" w:rsidRPr="008D4775" w:rsidRDefault="00000000">
      <w:pPr>
        <w:rPr>
          <w:b/>
          <w:bCs/>
          <w:sz w:val="28"/>
          <w:szCs w:val="28"/>
        </w:rPr>
      </w:pPr>
      <w:r w:rsidRPr="008D4775">
        <w:rPr>
          <w:b/>
          <w:bCs/>
          <w:sz w:val="28"/>
          <w:szCs w:val="28"/>
        </w:rPr>
        <w:t>PART 1: BUILDING THE FOUNDATION</w:t>
      </w:r>
    </w:p>
    <w:p w14:paraId="33E4ECBA" w14:textId="77777777" w:rsidR="009D73F7" w:rsidRDefault="00000000">
      <w:r>
        <w:br w:type="page"/>
      </w:r>
    </w:p>
    <w:p w14:paraId="705A70B0" w14:textId="77777777" w:rsidR="009D73F7" w:rsidRPr="008D4775" w:rsidRDefault="00000000">
      <w:pPr>
        <w:pStyle w:val="Heading1"/>
        <w:rPr>
          <w:sz w:val="72"/>
          <w:szCs w:val="72"/>
        </w:rPr>
      </w:pPr>
      <w:r w:rsidRPr="008D4775">
        <w:rPr>
          <w:sz w:val="72"/>
          <w:szCs w:val="72"/>
        </w:rPr>
        <w:lastRenderedPageBreak/>
        <w:t>Table of Contents</w:t>
      </w:r>
    </w:p>
    <w:p w14:paraId="64FDDD2E" w14:textId="77777777" w:rsidR="008D4775" w:rsidRDefault="008D4775" w:rsidP="008D4775">
      <w:pPr>
        <w:pStyle w:val="ListNumber"/>
        <w:numPr>
          <w:ilvl w:val="0"/>
          <w:numId w:val="0"/>
        </w:numPr>
        <w:ind w:left="360" w:hanging="360"/>
        <w:rPr>
          <w:sz w:val="32"/>
          <w:szCs w:val="32"/>
        </w:rPr>
      </w:pPr>
    </w:p>
    <w:p w14:paraId="58A1F6F6" w14:textId="7B67AD99" w:rsidR="009D73F7" w:rsidRPr="008D4775" w:rsidRDefault="008D4775" w:rsidP="008D4775">
      <w:pPr>
        <w:pStyle w:val="ListNumber"/>
        <w:numPr>
          <w:ilvl w:val="0"/>
          <w:numId w:val="0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1.</w:t>
      </w:r>
      <w:r w:rsidR="00000000" w:rsidRPr="008D4775">
        <w:rPr>
          <w:sz w:val="32"/>
          <w:szCs w:val="32"/>
        </w:rPr>
        <w:t xml:space="preserve"> Project Proposal 1 – </w:t>
      </w:r>
      <w:r w:rsidRPr="008D4775">
        <w:rPr>
          <w:sz w:val="32"/>
          <w:szCs w:val="32"/>
        </w:rPr>
        <w:t>Green Steps</w:t>
      </w:r>
      <w:r w:rsidR="00000000" w:rsidRPr="008D4775">
        <w:rPr>
          <w:sz w:val="32"/>
          <w:szCs w:val="32"/>
        </w:rPr>
        <w:t xml:space="preserve"> Youth Foundation</w:t>
      </w:r>
    </w:p>
    <w:p w14:paraId="588C3247" w14:textId="415ED6A4" w:rsidR="009D73F7" w:rsidRPr="008D4775" w:rsidRDefault="008D4775" w:rsidP="008D4775">
      <w:pPr>
        <w:pStyle w:val="ListNumber"/>
        <w:numPr>
          <w:ilvl w:val="0"/>
          <w:numId w:val="0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2.</w:t>
      </w:r>
      <w:r w:rsidR="00000000" w:rsidRPr="008D4775">
        <w:rPr>
          <w:sz w:val="32"/>
          <w:szCs w:val="32"/>
        </w:rPr>
        <w:t xml:space="preserve"> Project Proposal 2 – Sweet Crumbs Bakery</w:t>
      </w:r>
    </w:p>
    <w:p w14:paraId="1571B1C0" w14:textId="77777777" w:rsidR="009D73F7" w:rsidRPr="008D4775" w:rsidRDefault="00000000" w:rsidP="008D4775">
      <w:pPr>
        <w:pStyle w:val="ListNumber"/>
        <w:numPr>
          <w:ilvl w:val="0"/>
          <w:numId w:val="0"/>
        </w:numPr>
        <w:ind w:left="360" w:hanging="360"/>
        <w:rPr>
          <w:sz w:val="32"/>
          <w:szCs w:val="32"/>
        </w:rPr>
      </w:pPr>
      <w:r w:rsidRPr="008D4775">
        <w:rPr>
          <w:sz w:val="32"/>
          <w:szCs w:val="32"/>
        </w:rPr>
        <w:t>3. Folder &amp; File Structure</w:t>
      </w:r>
    </w:p>
    <w:p w14:paraId="45BCD210" w14:textId="77777777" w:rsidR="009D73F7" w:rsidRPr="008D4775" w:rsidRDefault="00000000" w:rsidP="008D4775">
      <w:pPr>
        <w:pStyle w:val="ListNumber"/>
        <w:numPr>
          <w:ilvl w:val="0"/>
          <w:numId w:val="0"/>
        </w:numPr>
        <w:ind w:left="360" w:hanging="360"/>
        <w:rPr>
          <w:sz w:val="32"/>
          <w:szCs w:val="32"/>
        </w:rPr>
      </w:pPr>
      <w:r w:rsidRPr="008D4775">
        <w:rPr>
          <w:sz w:val="32"/>
          <w:szCs w:val="32"/>
        </w:rPr>
        <w:t>4. Sitemap</w:t>
      </w:r>
    </w:p>
    <w:p w14:paraId="77D39C4E" w14:textId="77777777" w:rsidR="009D73F7" w:rsidRPr="008D4775" w:rsidRDefault="00000000" w:rsidP="008D4775">
      <w:pPr>
        <w:pStyle w:val="ListNumber"/>
        <w:numPr>
          <w:ilvl w:val="0"/>
          <w:numId w:val="0"/>
        </w:numPr>
        <w:ind w:left="360" w:hanging="360"/>
        <w:rPr>
          <w:sz w:val="32"/>
          <w:szCs w:val="32"/>
        </w:rPr>
      </w:pPr>
      <w:r w:rsidRPr="008D4775">
        <w:rPr>
          <w:sz w:val="32"/>
          <w:szCs w:val="32"/>
        </w:rPr>
        <w:t>5. Timeline and Milestones</w:t>
      </w:r>
    </w:p>
    <w:p w14:paraId="0C205D24" w14:textId="77777777" w:rsidR="009D73F7" w:rsidRPr="008D4775" w:rsidRDefault="00000000" w:rsidP="008D4775">
      <w:pPr>
        <w:pStyle w:val="ListNumber"/>
        <w:numPr>
          <w:ilvl w:val="0"/>
          <w:numId w:val="0"/>
        </w:numPr>
        <w:ind w:left="360" w:hanging="360"/>
        <w:rPr>
          <w:sz w:val="32"/>
          <w:szCs w:val="32"/>
        </w:rPr>
      </w:pPr>
      <w:r w:rsidRPr="008D4775">
        <w:rPr>
          <w:sz w:val="32"/>
          <w:szCs w:val="32"/>
        </w:rPr>
        <w:t>6. Budget Overview</w:t>
      </w:r>
    </w:p>
    <w:p w14:paraId="50A1EAD8" w14:textId="77777777" w:rsidR="009D73F7" w:rsidRPr="008D4775" w:rsidRDefault="00000000" w:rsidP="008D4775">
      <w:pPr>
        <w:pStyle w:val="ListNumber"/>
        <w:numPr>
          <w:ilvl w:val="0"/>
          <w:numId w:val="0"/>
        </w:numPr>
        <w:ind w:left="360" w:hanging="360"/>
        <w:rPr>
          <w:sz w:val="32"/>
          <w:szCs w:val="32"/>
        </w:rPr>
      </w:pPr>
      <w:r w:rsidRPr="008D4775">
        <w:rPr>
          <w:sz w:val="32"/>
          <w:szCs w:val="32"/>
        </w:rPr>
        <w:t>7. References</w:t>
      </w:r>
    </w:p>
    <w:p w14:paraId="6EBB4638" w14:textId="77777777" w:rsidR="009D73F7" w:rsidRPr="008D4775" w:rsidRDefault="00000000">
      <w:pPr>
        <w:rPr>
          <w:sz w:val="32"/>
          <w:szCs w:val="32"/>
        </w:rPr>
      </w:pPr>
      <w:r w:rsidRPr="008D4775">
        <w:rPr>
          <w:sz w:val="32"/>
          <w:szCs w:val="32"/>
        </w:rPr>
        <w:br w:type="page"/>
      </w:r>
    </w:p>
    <w:p w14:paraId="2181C5CF" w14:textId="156F103F" w:rsidR="009D73F7" w:rsidRDefault="00000000">
      <w:pPr>
        <w:pStyle w:val="Heading1"/>
      </w:pPr>
      <w:r>
        <w:lastRenderedPageBreak/>
        <w:t xml:space="preserve">Project Proposal 1 – </w:t>
      </w:r>
      <w:r w:rsidR="008D4775">
        <w:t>Green Steps</w:t>
      </w:r>
      <w:r>
        <w:t xml:space="preserve"> Youth Foundation</w:t>
      </w:r>
    </w:p>
    <w:p w14:paraId="0A8E6C98" w14:textId="4C63EC1C" w:rsidR="009D73F7" w:rsidRPr="008D4775" w:rsidRDefault="008D4775">
      <w:pPr>
        <w:rPr>
          <w:sz w:val="24"/>
          <w:szCs w:val="24"/>
        </w:rPr>
      </w:pPr>
      <w:r w:rsidRPr="008D4775">
        <w:rPr>
          <w:b/>
          <w:bCs/>
          <w:sz w:val="24"/>
          <w:szCs w:val="24"/>
          <w:u w:val="single"/>
        </w:rPr>
        <w:t>Organization</w:t>
      </w:r>
      <w:r w:rsidR="00000000" w:rsidRPr="008D4775">
        <w:rPr>
          <w:b/>
          <w:bCs/>
          <w:sz w:val="24"/>
          <w:szCs w:val="24"/>
          <w:u w:val="single"/>
        </w:rPr>
        <w:t xml:space="preserve"> Overview:</w:t>
      </w:r>
      <w:r w:rsidR="00000000" w:rsidRPr="008D4775">
        <w:rPr>
          <w:sz w:val="24"/>
          <w:szCs w:val="24"/>
          <w:u w:val="single"/>
        </w:rPr>
        <w:br/>
      </w:r>
      <w:r w:rsidRPr="008D4775">
        <w:rPr>
          <w:sz w:val="24"/>
          <w:szCs w:val="24"/>
        </w:rPr>
        <w:t>Green Steps</w:t>
      </w:r>
      <w:r w:rsidR="00000000" w:rsidRPr="008D4775">
        <w:rPr>
          <w:sz w:val="24"/>
          <w:szCs w:val="24"/>
        </w:rPr>
        <w:t xml:space="preserve"> Youth Foundation is a </w:t>
      </w:r>
      <w:r w:rsidRPr="008D4775">
        <w:rPr>
          <w:sz w:val="24"/>
          <w:szCs w:val="24"/>
        </w:rPr>
        <w:t>community-based</w:t>
      </w:r>
      <w:r w:rsidR="00000000" w:rsidRPr="008D4775">
        <w:rPr>
          <w:sz w:val="24"/>
          <w:szCs w:val="24"/>
        </w:rPr>
        <w:t xml:space="preserve"> non-profit founded in 2016 in Durban. It focuses on empowering underprivileged youth through environmental education, skills development, and volunteer </w:t>
      </w:r>
      <w:r w:rsidRPr="008D4775">
        <w:rPr>
          <w:sz w:val="24"/>
          <w:szCs w:val="24"/>
        </w:rPr>
        <w:t>programs</w:t>
      </w:r>
      <w:r w:rsidR="00000000" w:rsidRPr="008D4775">
        <w:rPr>
          <w:sz w:val="24"/>
          <w:szCs w:val="24"/>
        </w:rPr>
        <w:t>.</w:t>
      </w:r>
      <w:r w:rsidR="00000000" w:rsidRPr="008D4775">
        <w:rPr>
          <w:sz w:val="24"/>
          <w:szCs w:val="24"/>
        </w:rPr>
        <w:br/>
      </w:r>
      <w:r w:rsidR="00000000" w:rsidRPr="008D4775">
        <w:rPr>
          <w:sz w:val="24"/>
          <w:szCs w:val="24"/>
        </w:rPr>
        <w:br/>
      </w:r>
      <w:r w:rsidR="00000000" w:rsidRPr="008D4775">
        <w:rPr>
          <w:b/>
          <w:bCs/>
          <w:sz w:val="24"/>
          <w:szCs w:val="24"/>
        </w:rPr>
        <w:t>Mission</w:t>
      </w:r>
      <w:r w:rsidR="00000000" w:rsidRPr="008D4775">
        <w:rPr>
          <w:sz w:val="24"/>
          <w:szCs w:val="24"/>
        </w:rPr>
        <w:t>: To create a generation of environmentally conscious young leaders.</w:t>
      </w:r>
      <w:r w:rsidR="00000000" w:rsidRPr="008D4775">
        <w:rPr>
          <w:sz w:val="24"/>
          <w:szCs w:val="24"/>
        </w:rPr>
        <w:br/>
        <w:t>Vision: A future where youth are active stewards of their communities and natural environment.</w:t>
      </w:r>
      <w:r w:rsidR="00000000" w:rsidRPr="008D4775">
        <w:rPr>
          <w:sz w:val="24"/>
          <w:szCs w:val="24"/>
        </w:rPr>
        <w:br/>
        <w:t>Target Audience: Local youth (ages 12–25), volunteers, sponsors, and community partners.</w:t>
      </w:r>
    </w:p>
    <w:p w14:paraId="14E8C742" w14:textId="008DD99D" w:rsidR="009D73F7" w:rsidRPr="008D4775" w:rsidRDefault="00000000">
      <w:pPr>
        <w:rPr>
          <w:sz w:val="24"/>
          <w:szCs w:val="24"/>
        </w:rPr>
      </w:pPr>
      <w:r w:rsidRPr="008D4775">
        <w:rPr>
          <w:sz w:val="24"/>
          <w:szCs w:val="24"/>
        </w:rPr>
        <w:br/>
      </w:r>
      <w:r w:rsidRPr="008D4775">
        <w:rPr>
          <w:b/>
          <w:bCs/>
          <w:sz w:val="24"/>
          <w:szCs w:val="24"/>
          <w:u w:val="single"/>
        </w:rPr>
        <w:t>Website Goals and Objectives:</w:t>
      </w:r>
      <w:r w:rsidRPr="008D4775">
        <w:rPr>
          <w:sz w:val="24"/>
          <w:szCs w:val="24"/>
        </w:rPr>
        <w:br/>
        <w:t xml:space="preserve">- Raise awareness about </w:t>
      </w:r>
      <w:r w:rsidR="008D4775" w:rsidRPr="008D4775">
        <w:rPr>
          <w:sz w:val="24"/>
          <w:szCs w:val="24"/>
        </w:rPr>
        <w:t>programs</w:t>
      </w:r>
      <w:r w:rsidRPr="008D4775">
        <w:rPr>
          <w:sz w:val="24"/>
          <w:szCs w:val="24"/>
        </w:rPr>
        <w:t xml:space="preserve"> and projects.</w:t>
      </w:r>
      <w:r w:rsidRPr="008D4775">
        <w:rPr>
          <w:sz w:val="24"/>
          <w:szCs w:val="24"/>
        </w:rPr>
        <w:br/>
        <w:t>- Recruit volunteers with an easy sign-up process.</w:t>
      </w:r>
      <w:r w:rsidRPr="008D4775">
        <w:rPr>
          <w:sz w:val="24"/>
          <w:szCs w:val="24"/>
        </w:rPr>
        <w:br/>
      </w:r>
    </w:p>
    <w:p w14:paraId="4130DFC1" w14:textId="77777777" w:rsidR="009D73F7" w:rsidRPr="008D4775" w:rsidRDefault="00000000">
      <w:pPr>
        <w:rPr>
          <w:sz w:val="24"/>
          <w:szCs w:val="24"/>
        </w:rPr>
      </w:pPr>
      <w:r w:rsidRPr="008D4775">
        <w:rPr>
          <w:sz w:val="24"/>
          <w:szCs w:val="24"/>
        </w:rPr>
        <w:br/>
      </w:r>
      <w:r w:rsidRPr="008D4775">
        <w:rPr>
          <w:b/>
          <w:bCs/>
          <w:sz w:val="24"/>
          <w:szCs w:val="24"/>
          <w:u w:val="single"/>
        </w:rPr>
        <w:t>Proposed Website Features and Functionality:</w:t>
      </w:r>
      <w:r w:rsidRPr="008D4775">
        <w:rPr>
          <w:sz w:val="24"/>
          <w:szCs w:val="24"/>
        </w:rPr>
        <w:br/>
        <w:t>- Homepage with hero image and call-to-action.</w:t>
      </w:r>
      <w:r w:rsidRPr="008D4775">
        <w:rPr>
          <w:sz w:val="24"/>
          <w:szCs w:val="24"/>
        </w:rPr>
        <w:br/>
        <w:t>- About Us page with history and mission.</w:t>
      </w:r>
      <w:r w:rsidRPr="008D4775">
        <w:rPr>
          <w:sz w:val="24"/>
          <w:szCs w:val="24"/>
        </w:rPr>
        <w:br/>
        <w:t>- Projects page with highlights.</w:t>
      </w:r>
      <w:r w:rsidRPr="008D4775">
        <w:rPr>
          <w:sz w:val="24"/>
          <w:szCs w:val="24"/>
        </w:rPr>
        <w:br/>
        <w:t>- Volunteer sign-up form.</w:t>
      </w:r>
      <w:r w:rsidRPr="008D4775">
        <w:rPr>
          <w:sz w:val="24"/>
          <w:szCs w:val="24"/>
        </w:rPr>
        <w:br/>
        <w:t>- Contact page with multiple locations and a contact form.</w:t>
      </w:r>
    </w:p>
    <w:p w14:paraId="0B04D279" w14:textId="30DB2B3F" w:rsidR="009D73F7" w:rsidRPr="008D4775" w:rsidRDefault="00000000">
      <w:pPr>
        <w:rPr>
          <w:sz w:val="24"/>
          <w:szCs w:val="24"/>
        </w:rPr>
      </w:pPr>
      <w:r w:rsidRPr="008D4775">
        <w:rPr>
          <w:sz w:val="24"/>
          <w:szCs w:val="24"/>
        </w:rPr>
        <w:br/>
      </w:r>
      <w:r w:rsidRPr="008D4775">
        <w:rPr>
          <w:b/>
          <w:bCs/>
          <w:sz w:val="24"/>
          <w:szCs w:val="24"/>
          <w:u w:val="single"/>
        </w:rPr>
        <w:t>Design and User Experience:</w:t>
      </w:r>
      <w:r w:rsidRPr="008D4775">
        <w:rPr>
          <w:b/>
          <w:bCs/>
          <w:sz w:val="24"/>
          <w:szCs w:val="24"/>
          <w:u w:val="single"/>
        </w:rPr>
        <w:br/>
      </w:r>
      <w:r w:rsidR="008D4775" w:rsidRPr="008D4775">
        <w:rPr>
          <w:sz w:val="24"/>
          <w:szCs w:val="24"/>
        </w:rPr>
        <w:t>Color</w:t>
      </w:r>
      <w:r w:rsidRPr="008D4775">
        <w:rPr>
          <w:sz w:val="24"/>
          <w:szCs w:val="24"/>
        </w:rPr>
        <w:t xml:space="preserve"> Scheme: Green (#2E7D32), Blue (#0288D1), White (#FFFFFF).</w:t>
      </w:r>
      <w:r w:rsidRPr="008D4775">
        <w:rPr>
          <w:sz w:val="24"/>
          <w:szCs w:val="24"/>
        </w:rPr>
        <w:br/>
        <w:t>Typography: Montserrat for headings, Open Sans for body text.</w:t>
      </w:r>
      <w:r w:rsidRPr="008D4775">
        <w:rPr>
          <w:sz w:val="24"/>
          <w:szCs w:val="24"/>
        </w:rPr>
        <w:br/>
        <w:t>Layout: Simple, modern, mobile-friendly.</w:t>
      </w:r>
      <w:r w:rsidRPr="008D4775">
        <w:rPr>
          <w:sz w:val="24"/>
          <w:szCs w:val="24"/>
        </w:rPr>
        <w:br/>
        <w:t>Wireframes: Homepage with hero banner, project highlights, and call-to-action.</w:t>
      </w:r>
    </w:p>
    <w:p w14:paraId="530B19E3" w14:textId="2D117567" w:rsidR="009D73F7" w:rsidRPr="008D4775" w:rsidRDefault="00000000">
      <w:pPr>
        <w:rPr>
          <w:sz w:val="24"/>
          <w:szCs w:val="24"/>
        </w:rPr>
      </w:pPr>
      <w:r w:rsidRPr="008D4775">
        <w:rPr>
          <w:sz w:val="24"/>
          <w:szCs w:val="24"/>
        </w:rPr>
        <w:br/>
      </w:r>
      <w:r w:rsidRPr="008D4775">
        <w:rPr>
          <w:b/>
          <w:bCs/>
          <w:sz w:val="24"/>
          <w:szCs w:val="24"/>
          <w:u w:val="single"/>
        </w:rPr>
        <w:t>Technical Requirements:</w:t>
      </w:r>
      <w:r w:rsidRPr="008D4775">
        <w:rPr>
          <w:sz w:val="24"/>
          <w:szCs w:val="24"/>
        </w:rPr>
        <w:br/>
        <w:t>Domain: greensteps.org.za</w:t>
      </w:r>
      <w:r w:rsidRPr="008D4775">
        <w:rPr>
          <w:sz w:val="24"/>
          <w:szCs w:val="24"/>
        </w:rPr>
        <w:br/>
        <w:t>Frontend: HTML, CSS, JavaScript</w:t>
      </w:r>
      <w:r w:rsidRPr="008D4775">
        <w:rPr>
          <w:sz w:val="24"/>
          <w:szCs w:val="24"/>
        </w:rPr>
        <w:br/>
        <w:t>Hosting: Shared hosting</w:t>
      </w:r>
    </w:p>
    <w:p w14:paraId="6BED0090" w14:textId="6E617D51" w:rsidR="009D73F7" w:rsidRPr="008D4775" w:rsidRDefault="00000000">
      <w:pPr>
        <w:rPr>
          <w:sz w:val="24"/>
          <w:szCs w:val="24"/>
        </w:rPr>
      </w:pPr>
      <w:r w:rsidRPr="008D4775">
        <w:rPr>
          <w:sz w:val="24"/>
          <w:szCs w:val="24"/>
        </w:rPr>
        <w:br/>
      </w:r>
      <w:r w:rsidRPr="008D4775">
        <w:rPr>
          <w:b/>
          <w:bCs/>
          <w:sz w:val="24"/>
          <w:szCs w:val="24"/>
          <w:u w:val="single"/>
        </w:rPr>
        <w:t>Timeline and Milestones:</w:t>
      </w:r>
      <w:r w:rsidRPr="008D4775">
        <w:rPr>
          <w:sz w:val="24"/>
          <w:szCs w:val="24"/>
        </w:rPr>
        <w:br/>
        <w:t>- Week 1: Research, content gathering, sitemap</w:t>
      </w:r>
      <w:r w:rsidRPr="008D4775">
        <w:rPr>
          <w:sz w:val="24"/>
          <w:szCs w:val="24"/>
        </w:rPr>
        <w:br/>
        <w:t>- Week 2: Build HTML structure</w:t>
      </w:r>
      <w:r w:rsidRPr="008D4775">
        <w:rPr>
          <w:sz w:val="24"/>
          <w:szCs w:val="24"/>
        </w:rPr>
        <w:br/>
      </w:r>
      <w:r w:rsidRPr="008D4775">
        <w:rPr>
          <w:sz w:val="24"/>
          <w:szCs w:val="24"/>
        </w:rPr>
        <w:lastRenderedPageBreak/>
        <w:t>- Week 3: Add CSS styling</w:t>
      </w:r>
      <w:r w:rsidRPr="008D4775">
        <w:rPr>
          <w:sz w:val="24"/>
          <w:szCs w:val="24"/>
        </w:rPr>
        <w:br/>
        <w:t xml:space="preserve">- Week 4: </w:t>
      </w:r>
      <w:r w:rsidR="008D4775" w:rsidRPr="008D4775">
        <w:rPr>
          <w:sz w:val="24"/>
          <w:szCs w:val="24"/>
        </w:rPr>
        <w:t>Finalize</w:t>
      </w:r>
      <w:r w:rsidRPr="008D4775">
        <w:rPr>
          <w:sz w:val="24"/>
          <w:szCs w:val="24"/>
        </w:rPr>
        <w:t xml:space="preserve"> forms and test site</w:t>
      </w:r>
    </w:p>
    <w:p w14:paraId="7E3B921D" w14:textId="20E7AD2F" w:rsidR="009D73F7" w:rsidRPr="008D4775" w:rsidRDefault="00000000">
      <w:pPr>
        <w:rPr>
          <w:sz w:val="24"/>
          <w:szCs w:val="24"/>
        </w:rPr>
      </w:pPr>
      <w:r w:rsidRPr="008D4775">
        <w:rPr>
          <w:sz w:val="24"/>
          <w:szCs w:val="24"/>
        </w:rPr>
        <w:t>Budget: R900</w:t>
      </w:r>
      <w:r w:rsidR="008D4775" w:rsidRPr="008D4775">
        <w:rPr>
          <w:sz w:val="24"/>
          <w:szCs w:val="24"/>
        </w:rPr>
        <w:t xml:space="preserve">- R1000 </w:t>
      </w:r>
      <w:r w:rsidRPr="008D4775">
        <w:rPr>
          <w:sz w:val="24"/>
          <w:szCs w:val="24"/>
        </w:rPr>
        <w:t>per year (hosting &amp; domain), R500 annual maintenance.</w:t>
      </w:r>
    </w:p>
    <w:p w14:paraId="4E6161D6" w14:textId="77F5FF2C" w:rsidR="009D73F7" w:rsidRDefault="009D73F7"/>
    <w:p w14:paraId="08F33FF6" w14:textId="77777777" w:rsidR="009D73F7" w:rsidRDefault="00000000">
      <w:pPr>
        <w:pStyle w:val="Heading1"/>
      </w:pPr>
      <w:r>
        <w:t>Project Proposal 2 – Sweet Crumbs Bakery</w:t>
      </w:r>
    </w:p>
    <w:p w14:paraId="76E98573" w14:textId="190E4299" w:rsidR="009D73F7" w:rsidRPr="008D4775" w:rsidRDefault="008D4775">
      <w:pPr>
        <w:rPr>
          <w:sz w:val="24"/>
          <w:szCs w:val="24"/>
        </w:rPr>
      </w:pPr>
      <w:r w:rsidRPr="008D4775">
        <w:rPr>
          <w:sz w:val="24"/>
          <w:szCs w:val="24"/>
        </w:rPr>
        <w:t>Organization</w:t>
      </w:r>
      <w:r w:rsidR="00000000" w:rsidRPr="008D4775">
        <w:rPr>
          <w:sz w:val="24"/>
          <w:szCs w:val="24"/>
        </w:rPr>
        <w:t xml:space="preserve"> Overview:</w:t>
      </w:r>
      <w:r w:rsidR="00000000" w:rsidRPr="008D4775">
        <w:rPr>
          <w:sz w:val="24"/>
          <w:szCs w:val="24"/>
        </w:rPr>
        <w:br/>
        <w:t xml:space="preserve">Sweet Crumbs Bakery is a family-owned bakery based in Cape Town, established in 2012. It </w:t>
      </w:r>
      <w:r w:rsidRPr="008D4775">
        <w:rPr>
          <w:sz w:val="24"/>
          <w:szCs w:val="24"/>
        </w:rPr>
        <w:t>specializes</w:t>
      </w:r>
      <w:r w:rsidR="00000000" w:rsidRPr="008D4775">
        <w:rPr>
          <w:sz w:val="24"/>
          <w:szCs w:val="24"/>
        </w:rPr>
        <w:t xml:space="preserve"> in artisanal bread, cakes, and pastries using locally sourced ingredients.</w:t>
      </w:r>
      <w:r w:rsidR="00000000" w:rsidRPr="008D4775">
        <w:rPr>
          <w:sz w:val="24"/>
          <w:szCs w:val="24"/>
        </w:rPr>
        <w:br/>
      </w:r>
      <w:r w:rsidR="00000000" w:rsidRPr="008D4775">
        <w:rPr>
          <w:sz w:val="24"/>
          <w:szCs w:val="24"/>
        </w:rPr>
        <w:br/>
        <w:t>Mission: To deliver high-quality baked goods with a homemade touch.</w:t>
      </w:r>
      <w:r w:rsidR="00000000" w:rsidRPr="008D4775">
        <w:rPr>
          <w:sz w:val="24"/>
          <w:szCs w:val="24"/>
        </w:rPr>
        <w:br/>
        <w:t>Vision: To become Cape Town’s preferred community bakery.</w:t>
      </w:r>
      <w:r w:rsidR="00000000" w:rsidRPr="008D4775">
        <w:rPr>
          <w:sz w:val="24"/>
          <w:szCs w:val="24"/>
        </w:rPr>
        <w:br/>
        <w:t xml:space="preserve">Target Audience: </w:t>
      </w:r>
      <w:r w:rsidRPr="008D4775">
        <w:rPr>
          <w:sz w:val="24"/>
          <w:szCs w:val="24"/>
        </w:rPr>
        <w:t>Residents</w:t>
      </w:r>
      <w:r w:rsidR="00000000" w:rsidRPr="008D4775">
        <w:rPr>
          <w:sz w:val="24"/>
          <w:szCs w:val="24"/>
        </w:rPr>
        <w:t>, businesses, and online customers.</w:t>
      </w:r>
    </w:p>
    <w:p w14:paraId="77B178BF" w14:textId="65382041" w:rsidR="009D73F7" w:rsidRPr="008D4775" w:rsidRDefault="00000000">
      <w:pPr>
        <w:rPr>
          <w:sz w:val="24"/>
          <w:szCs w:val="24"/>
        </w:rPr>
      </w:pPr>
      <w:r w:rsidRPr="008D4775">
        <w:rPr>
          <w:sz w:val="24"/>
          <w:szCs w:val="24"/>
        </w:rPr>
        <w:br/>
      </w:r>
      <w:r w:rsidRPr="008D4775">
        <w:rPr>
          <w:sz w:val="24"/>
          <w:szCs w:val="24"/>
          <w:u w:val="single"/>
        </w:rPr>
        <w:t>Website Goals and Objectives:</w:t>
      </w:r>
      <w:r w:rsidRPr="008D4775">
        <w:rPr>
          <w:sz w:val="24"/>
          <w:szCs w:val="24"/>
        </w:rPr>
        <w:br/>
        <w:t>- Enable customers to order products online.</w:t>
      </w:r>
      <w:r w:rsidRPr="008D4775">
        <w:rPr>
          <w:sz w:val="24"/>
          <w:szCs w:val="24"/>
        </w:rPr>
        <w:br/>
        <w:t>- Strengthen brand identity.</w:t>
      </w:r>
    </w:p>
    <w:p w14:paraId="6E722DD9" w14:textId="77777777" w:rsidR="009D73F7" w:rsidRPr="008D4775" w:rsidRDefault="00000000">
      <w:pPr>
        <w:rPr>
          <w:sz w:val="24"/>
          <w:szCs w:val="24"/>
        </w:rPr>
      </w:pPr>
      <w:r w:rsidRPr="008D4775">
        <w:rPr>
          <w:sz w:val="24"/>
          <w:szCs w:val="24"/>
        </w:rPr>
        <w:br/>
      </w:r>
      <w:r w:rsidRPr="008D4775">
        <w:rPr>
          <w:b/>
          <w:bCs/>
          <w:sz w:val="24"/>
          <w:szCs w:val="24"/>
          <w:u w:val="single"/>
        </w:rPr>
        <w:t>Proposed Website Features and Functionality:</w:t>
      </w:r>
      <w:r w:rsidRPr="008D4775">
        <w:rPr>
          <w:sz w:val="24"/>
          <w:szCs w:val="24"/>
        </w:rPr>
        <w:br/>
        <w:t>- Homepage with rotating product slider.</w:t>
      </w:r>
      <w:r w:rsidRPr="008D4775">
        <w:rPr>
          <w:sz w:val="24"/>
          <w:szCs w:val="24"/>
        </w:rPr>
        <w:br/>
        <w:t>- About Us page with bakery story.</w:t>
      </w:r>
      <w:r w:rsidRPr="008D4775">
        <w:rPr>
          <w:sz w:val="24"/>
          <w:szCs w:val="24"/>
        </w:rPr>
        <w:br/>
        <w:t>- Products page with prices.</w:t>
      </w:r>
      <w:r w:rsidRPr="008D4775">
        <w:rPr>
          <w:sz w:val="24"/>
          <w:szCs w:val="24"/>
        </w:rPr>
        <w:br/>
        <w:t>- Order form for customers.</w:t>
      </w:r>
      <w:r w:rsidRPr="008D4775">
        <w:rPr>
          <w:sz w:val="24"/>
          <w:szCs w:val="24"/>
        </w:rPr>
        <w:br/>
        <w:t>- Contact page with map and hours.</w:t>
      </w:r>
    </w:p>
    <w:p w14:paraId="2D55BE6B" w14:textId="7C9F0974" w:rsidR="009D73F7" w:rsidRPr="008D4775" w:rsidRDefault="00000000">
      <w:pPr>
        <w:rPr>
          <w:sz w:val="24"/>
          <w:szCs w:val="24"/>
        </w:rPr>
      </w:pPr>
      <w:r w:rsidRPr="008D4775">
        <w:rPr>
          <w:sz w:val="24"/>
          <w:szCs w:val="24"/>
        </w:rPr>
        <w:br/>
      </w:r>
      <w:r w:rsidRPr="008D4775">
        <w:rPr>
          <w:b/>
          <w:bCs/>
          <w:sz w:val="24"/>
          <w:szCs w:val="24"/>
          <w:u w:val="single"/>
        </w:rPr>
        <w:t>Design and User Experience:</w:t>
      </w:r>
      <w:r w:rsidRPr="008D4775">
        <w:rPr>
          <w:sz w:val="24"/>
          <w:szCs w:val="24"/>
        </w:rPr>
        <w:br/>
      </w:r>
      <w:r w:rsidR="008D4775" w:rsidRPr="008D4775">
        <w:rPr>
          <w:sz w:val="24"/>
          <w:szCs w:val="24"/>
        </w:rPr>
        <w:t>Color</w:t>
      </w:r>
      <w:r w:rsidRPr="008D4775">
        <w:rPr>
          <w:sz w:val="24"/>
          <w:szCs w:val="24"/>
        </w:rPr>
        <w:t xml:space="preserve"> Scheme: Cream (#FFF3E0), Brown (#6D4C41), Pink (#F8BBD0).</w:t>
      </w:r>
      <w:r w:rsidRPr="008D4775">
        <w:rPr>
          <w:sz w:val="24"/>
          <w:szCs w:val="24"/>
        </w:rPr>
        <w:br/>
        <w:t>Typography: Playfair Display for headings, Lato for body text.</w:t>
      </w:r>
      <w:r w:rsidRPr="008D4775">
        <w:rPr>
          <w:sz w:val="24"/>
          <w:szCs w:val="24"/>
        </w:rPr>
        <w:br/>
        <w:t>Layout: Product-focused, grid layout with large images.</w:t>
      </w:r>
    </w:p>
    <w:p w14:paraId="4D76C797" w14:textId="77777777" w:rsidR="009D73F7" w:rsidRPr="008D4775" w:rsidRDefault="00000000">
      <w:pPr>
        <w:rPr>
          <w:sz w:val="24"/>
          <w:szCs w:val="24"/>
        </w:rPr>
      </w:pPr>
      <w:r w:rsidRPr="008D4775">
        <w:rPr>
          <w:sz w:val="24"/>
          <w:szCs w:val="24"/>
        </w:rPr>
        <w:br/>
      </w:r>
      <w:r w:rsidRPr="008D4775">
        <w:rPr>
          <w:b/>
          <w:bCs/>
          <w:sz w:val="24"/>
          <w:szCs w:val="24"/>
          <w:u w:val="single"/>
        </w:rPr>
        <w:t>Technical Requirements:</w:t>
      </w:r>
      <w:r w:rsidRPr="008D4775">
        <w:rPr>
          <w:sz w:val="24"/>
          <w:szCs w:val="24"/>
        </w:rPr>
        <w:br/>
        <w:t>Domain: sweetcrumbs.co.za</w:t>
      </w:r>
      <w:r w:rsidRPr="008D4775">
        <w:rPr>
          <w:sz w:val="24"/>
          <w:szCs w:val="24"/>
        </w:rPr>
        <w:br/>
        <w:t>Frontend: HTML, CSS, JavaScript</w:t>
      </w:r>
      <w:r w:rsidRPr="008D4775">
        <w:rPr>
          <w:sz w:val="24"/>
          <w:szCs w:val="24"/>
        </w:rPr>
        <w:br/>
        <w:t>Hosting with e-commerce plugin support.</w:t>
      </w:r>
    </w:p>
    <w:p w14:paraId="60D3D8F3" w14:textId="77777777" w:rsidR="009D73F7" w:rsidRPr="008D4775" w:rsidRDefault="00000000">
      <w:pPr>
        <w:rPr>
          <w:sz w:val="24"/>
          <w:szCs w:val="24"/>
        </w:rPr>
      </w:pPr>
      <w:r w:rsidRPr="008D4775">
        <w:rPr>
          <w:sz w:val="24"/>
          <w:szCs w:val="24"/>
        </w:rPr>
        <w:br/>
      </w:r>
      <w:r w:rsidRPr="008D4775">
        <w:rPr>
          <w:b/>
          <w:bCs/>
          <w:sz w:val="24"/>
          <w:szCs w:val="24"/>
          <w:u w:val="single"/>
        </w:rPr>
        <w:t>Timeline and Milestones:</w:t>
      </w:r>
      <w:r w:rsidRPr="008D4775">
        <w:rPr>
          <w:sz w:val="24"/>
          <w:szCs w:val="24"/>
        </w:rPr>
        <w:br/>
        <w:t>- Week 1: Content and sitemap.</w:t>
      </w:r>
      <w:r w:rsidRPr="008D4775">
        <w:rPr>
          <w:sz w:val="24"/>
          <w:szCs w:val="24"/>
        </w:rPr>
        <w:br/>
      </w:r>
      <w:r w:rsidRPr="008D4775">
        <w:rPr>
          <w:sz w:val="24"/>
          <w:szCs w:val="24"/>
        </w:rPr>
        <w:lastRenderedPageBreak/>
        <w:t>- Week 2: Build HTML structure.</w:t>
      </w:r>
      <w:r w:rsidRPr="008D4775">
        <w:rPr>
          <w:sz w:val="24"/>
          <w:szCs w:val="24"/>
        </w:rPr>
        <w:br/>
        <w:t>- Week 3: Upload product images.</w:t>
      </w:r>
      <w:r w:rsidRPr="008D4775">
        <w:rPr>
          <w:sz w:val="24"/>
          <w:szCs w:val="24"/>
        </w:rPr>
        <w:br/>
        <w:t>- Week 4: Test ordering form.</w:t>
      </w:r>
    </w:p>
    <w:p w14:paraId="638D7D88" w14:textId="3B58E484" w:rsidR="009D73F7" w:rsidRPr="008D4775" w:rsidRDefault="00000000">
      <w:pPr>
        <w:rPr>
          <w:sz w:val="24"/>
          <w:szCs w:val="24"/>
        </w:rPr>
      </w:pPr>
      <w:r w:rsidRPr="008D4775">
        <w:rPr>
          <w:sz w:val="24"/>
          <w:szCs w:val="24"/>
        </w:rPr>
        <w:t>Budget: R1,200</w:t>
      </w:r>
      <w:r w:rsidR="008D4775" w:rsidRPr="008D4775">
        <w:rPr>
          <w:sz w:val="24"/>
          <w:szCs w:val="24"/>
        </w:rPr>
        <w:t xml:space="preserve">- R1300 </w:t>
      </w:r>
      <w:r w:rsidRPr="008D4775">
        <w:rPr>
          <w:sz w:val="24"/>
          <w:szCs w:val="24"/>
        </w:rPr>
        <w:t>per year (hosting &amp; domain), R600 payment integration, R500 maintenance.</w:t>
      </w:r>
      <w:r w:rsidRPr="008D4775">
        <w:rPr>
          <w:sz w:val="24"/>
          <w:szCs w:val="24"/>
        </w:rPr>
        <w:br w:type="page"/>
      </w:r>
    </w:p>
    <w:p w14:paraId="4615AC30" w14:textId="77777777" w:rsidR="009D73F7" w:rsidRDefault="00000000">
      <w:pPr>
        <w:pStyle w:val="Heading1"/>
      </w:pPr>
      <w:r>
        <w:lastRenderedPageBreak/>
        <w:t>Folder &amp; File Structure</w:t>
      </w:r>
    </w:p>
    <w:p w14:paraId="487B88DA" w14:textId="4BBD6269" w:rsidR="009D73F7" w:rsidRPr="008D4775" w:rsidRDefault="00000000">
      <w:pPr>
        <w:rPr>
          <w:b/>
          <w:bCs/>
          <w:u w:val="single"/>
        </w:rPr>
      </w:pPr>
      <w:r w:rsidRPr="008D4775">
        <w:rPr>
          <w:b/>
          <w:bCs/>
          <w:u w:val="single"/>
        </w:rPr>
        <w:t>The website will use a structured file as shown below:</w:t>
      </w:r>
      <w:r w:rsidRPr="008D4775">
        <w:rPr>
          <w:b/>
          <w:bCs/>
          <w:u w:val="single"/>
        </w:rPr>
        <w:br/>
      </w:r>
    </w:p>
    <w:p w14:paraId="463DDDC0" w14:textId="6459F6E7" w:rsidR="009D73F7" w:rsidRDefault="00000000">
      <w:r>
        <w:t xml:space="preserve">Root Folder: </w:t>
      </w:r>
      <w:r w:rsidR="008D4775">
        <w:t>Website Project</w:t>
      </w:r>
      <w:r>
        <w:t>/</w:t>
      </w:r>
      <w:r>
        <w:br/>
        <w:t>│── index.html (Homepage)</w:t>
      </w:r>
      <w:r>
        <w:br/>
        <w:t>│── about.html (About Us)</w:t>
      </w:r>
      <w:r>
        <w:br/>
        <w:t>│── services.html / products.html</w:t>
      </w:r>
      <w:r>
        <w:br/>
        <w:t>│── enquiry.html (Enquiry / Orders / Volunteer)</w:t>
      </w:r>
      <w:r>
        <w:br/>
        <w:t>│── contact.html (Contact Page)</w:t>
      </w:r>
      <w:r>
        <w:br/>
        <w:t>│</w:t>
      </w:r>
      <w:r>
        <w:br/>
        <w:t xml:space="preserve">├── </w:t>
      </w:r>
      <w:r w:rsidR="008D4775">
        <w:t>CSS</w:t>
      </w:r>
      <w:r>
        <w:t>/</w:t>
      </w:r>
      <w:r>
        <w:br/>
        <w:t>│    └── style.css</w:t>
      </w:r>
      <w:r>
        <w:br/>
        <w:t xml:space="preserve">├── </w:t>
      </w:r>
      <w:r w:rsidR="008D4775">
        <w:t>is</w:t>
      </w:r>
      <w:r>
        <w:t>/</w:t>
      </w:r>
      <w:r>
        <w:br/>
        <w:t>│    └── script.js</w:t>
      </w:r>
      <w:r>
        <w:br/>
        <w:t>├── images/</w:t>
      </w:r>
      <w:r>
        <w:br/>
        <w:t>│    ├── logo.png</w:t>
      </w:r>
      <w:r>
        <w:br/>
        <w:t>│    ├── hero.jpg</w:t>
      </w:r>
      <w:r>
        <w:br/>
        <w:t>│    ├── products/ (subfolder for bakery)</w:t>
      </w:r>
      <w:r>
        <w:br/>
        <w:t>│    └── projects/ (subfolder for NPO)</w:t>
      </w:r>
      <w:r>
        <w:br/>
        <w:t>└── docs/</w:t>
      </w:r>
      <w:r>
        <w:br/>
        <w:t xml:space="preserve">     └── README.md</w:t>
      </w:r>
    </w:p>
    <w:p w14:paraId="4E70DE53" w14:textId="77777777" w:rsidR="009D73F7" w:rsidRDefault="00000000">
      <w:r>
        <w:br w:type="page"/>
      </w:r>
    </w:p>
    <w:p w14:paraId="5B0DEC3E" w14:textId="77777777" w:rsidR="009D73F7" w:rsidRDefault="00000000">
      <w:pPr>
        <w:pStyle w:val="Heading1"/>
      </w:pPr>
      <w:r>
        <w:lastRenderedPageBreak/>
        <w:t>Sitemap</w:t>
      </w:r>
    </w:p>
    <w:p w14:paraId="402CFB69" w14:textId="32341B77" w:rsidR="009D73F7" w:rsidRDefault="00000000">
      <w:r w:rsidRPr="008D4775">
        <w:rPr>
          <w:b/>
          <w:bCs/>
          <w:u w:val="single"/>
        </w:rPr>
        <w:t>The sitemap outlines the structure and navigation hierarchy:</w:t>
      </w:r>
      <w:r>
        <w:br/>
      </w:r>
      <w:r>
        <w:br/>
        <w:t>- Homepage (index.html)</w:t>
      </w:r>
      <w:r>
        <w:br/>
        <w:t xml:space="preserve">   </w:t>
      </w:r>
      <w:r w:rsidR="008D4775">
        <w:t>-</w:t>
      </w:r>
      <w:r>
        <w:t>About Us</w:t>
      </w:r>
      <w:r>
        <w:br/>
        <w:t xml:space="preserve">   </w:t>
      </w:r>
      <w:r w:rsidR="008D4775">
        <w:t>-</w:t>
      </w:r>
      <w:r>
        <w:t>Services / Products</w:t>
      </w:r>
      <w:r>
        <w:br/>
        <w:t xml:space="preserve">   </w:t>
      </w:r>
      <w:r w:rsidR="008D4775">
        <w:t>-</w:t>
      </w:r>
      <w:r>
        <w:t>Enquiry</w:t>
      </w:r>
      <w:r>
        <w:br/>
        <w:t xml:space="preserve">   </w:t>
      </w:r>
      <w:r w:rsidR="008D4775">
        <w:t>-C</w:t>
      </w:r>
      <w:r>
        <w:t>ontact</w:t>
      </w:r>
    </w:p>
    <w:p w14:paraId="18B5D2C6" w14:textId="77777777" w:rsidR="009D73F7" w:rsidRDefault="00000000">
      <w:r>
        <w:br w:type="page"/>
      </w:r>
    </w:p>
    <w:p w14:paraId="1263B16D" w14:textId="77777777" w:rsidR="009D73F7" w:rsidRDefault="00000000">
      <w:pPr>
        <w:pStyle w:val="Heading1"/>
      </w:pPr>
      <w:r>
        <w:lastRenderedPageBreak/>
        <w:t>Timeline and Milestones</w:t>
      </w:r>
    </w:p>
    <w:p w14:paraId="159A5E9E" w14:textId="77777777" w:rsidR="009D73F7" w:rsidRDefault="00000000">
      <w:r>
        <w:t>Week 1: Research, content gathering, and sitemap.</w:t>
      </w:r>
      <w:r>
        <w:br/>
        <w:t>Week 2: HTML structure development.</w:t>
      </w:r>
      <w:r>
        <w:br/>
        <w:t>Week 3: Add CSS styling and images.</w:t>
      </w:r>
      <w:r>
        <w:br/>
        <w:t>Week 4: Testing, debugging, and launch preparation.</w:t>
      </w:r>
    </w:p>
    <w:p w14:paraId="5E2C99D4" w14:textId="77777777" w:rsidR="009D73F7" w:rsidRDefault="00000000">
      <w:r>
        <w:br w:type="page"/>
      </w:r>
    </w:p>
    <w:p w14:paraId="45ED23AC" w14:textId="77777777" w:rsidR="009D73F7" w:rsidRDefault="00000000">
      <w:pPr>
        <w:pStyle w:val="Heading1"/>
      </w:pPr>
      <w:r>
        <w:lastRenderedPageBreak/>
        <w:t>References</w:t>
      </w:r>
    </w:p>
    <w:p w14:paraId="357E457E" w14:textId="051E89CB" w:rsidR="009D73F7" w:rsidRDefault="009D73F7">
      <w:hyperlink r:id="rId6">
        <w:r>
          <w:t>Wix.com (2025). 15 benefits of a website for busi</w:t>
        </w:r>
        <w:r>
          <w:t>n</w:t>
        </w:r>
        <w:r>
          <w:t>ess growth.</w:t>
        </w:r>
      </w:hyperlink>
    </w:p>
    <w:p w14:paraId="483CBB9B" w14:textId="77777777" w:rsidR="009D73F7" w:rsidRDefault="009D73F7">
      <w:hyperlink r:id="rId7">
        <w:r>
          <w:t>Frontier Business (2023). Pros and cons of having a website.</w:t>
        </w:r>
      </w:hyperlink>
    </w:p>
    <w:p w14:paraId="5CF5F210" w14:textId="77777777" w:rsidR="009D73F7" w:rsidRDefault="009D73F7">
      <w:hyperlink r:id="rId8">
        <w:r>
          <w:t>ArtVersion (2024). Metrics and KPIs in Web Design.</w:t>
        </w:r>
      </w:hyperlink>
    </w:p>
    <w:p w14:paraId="625437F6" w14:textId="589867B7" w:rsidR="009D73F7" w:rsidRDefault="009D73F7">
      <w:hyperlink r:id="rId9">
        <w:r w:rsidR="008D4775">
          <w:t>Matondo</w:t>
        </w:r>
        <w:r>
          <w:t xml:space="preserve"> (2024). What are website KPIs (10 KPIs and best ways to track them).</w:t>
        </w:r>
      </w:hyperlink>
    </w:p>
    <w:p w14:paraId="53F3C4A3" w14:textId="77777777" w:rsidR="009D73F7" w:rsidRDefault="009D73F7">
      <w:hyperlink r:id="rId10">
        <w:r>
          <w:t>Investopedia (2005–2025). KPIs: What are key performance indicators?</w:t>
        </w:r>
      </w:hyperlink>
    </w:p>
    <w:sectPr w:rsidR="009D73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8134308">
    <w:abstractNumId w:val="8"/>
  </w:num>
  <w:num w:numId="2" w16cid:durableId="1264339345">
    <w:abstractNumId w:val="6"/>
  </w:num>
  <w:num w:numId="3" w16cid:durableId="1513298319">
    <w:abstractNumId w:val="5"/>
  </w:num>
  <w:num w:numId="4" w16cid:durableId="600574557">
    <w:abstractNumId w:val="4"/>
  </w:num>
  <w:num w:numId="5" w16cid:durableId="220481717">
    <w:abstractNumId w:val="7"/>
  </w:num>
  <w:num w:numId="6" w16cid:durableId="679815660">
    <w:abstractNumId w:val="3"/>
  </w:num>
  <w:num w:numId="7" w16cid:durableId="528761666">
    <w:abstractNumId w:val="2"/>
  </w:num>
  <w:num w:numId="8" w16cid:durableId="143551633">
    <w:abstractNumId w:val="1"/>
  </w:num>
  <w:num w:numId="9" w16cid:durableId="163598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22E"/>
    <w:rsid w:val="0006063C"/>
    <w:rsid w:val="0015074B"/>
    <w:rsid w:val="0029639D"/>
    <w:rsid w:val="00326F90"/>
    <w:rsid w:val="003B30AA"/>
    <w:rsid w:val="008D4775"/>
    <w:rsid w:val="009D126F"/>
    <w:rsid w:val="009D73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EAB13BD"/>
  <w14:defaultImageDpi w14:val="300"/>
  <w15:docId w15:val="{255B456F-F740-480D-AE89-15767B98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26F"/>
  </w:style>
  <w:style w:type="paragraph" w:styleId="Heading1">
    <w:name w:val="heading 1"/>
    <w:basedOn w:val="Normal"/>
    <w:next w:val="Normal"/>
    <w:link w:val="Heading1Char"/>
    <w:uiPriority w:val="9"/>
    <w:qFormat/>
    <w:rsid w:val="009D12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2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2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2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2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2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2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2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2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9D12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126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D12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12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126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D126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2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26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D126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126F"/>
    <w:rPr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26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26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26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26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26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26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26F"/>
    <w:pPr>
      <w:spacing w:line="240" w:lineRule="auto"/>
    </w:pPr>
    <w:rPr>
      <w:b/>
      <w:bCs/>
      <w:smallCaps/>
      <w:color w:val="1F497D" w:themeColor="text2"/>
    </w:rPr>
  </w:style>
  <w:style w:type="character" w:styleId="Strong">
    <w:name w:val="Strong"/>
    <w:basedOn w:val="DefaultParagraphFont"/>
    <w:uiPriority w:val="22"/>
    <w:qFormat/>
    <w:rsid w:val="009D126F"/>
    <w:rPr>
      <w:b/>
      <w:bCs/>
    </w:rPr>
  </w:style>
  <w:style w:type="character" w:styleId="Emphasis">
    <w:name w:val="Emphasis"/>
    <w:basedOn w:val="DefaultParagraphFont"/>
    <w:uiPriority w:val="20"/>
    <w:qFormat/>
    <w:rsid w:val="009D126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2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26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D12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12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12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D126F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D12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26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version.com/blog/metrics-and-kpis-in-web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business.frontier.com/blog/pros-and-cons-of-having-a-websit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x.com/blog/benefits-of-a-websit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vestopedia.com/terms/k/kpi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omo.org/blog/2024/05/website-kp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Mogamat Abdullah Hassiem</cp:lastModifiedBy>
  <cp:revision>3</cp:revision>
  <dcterms:created xsi:type="dcterms:W3CDTF">2013-12-23T23:15:00Z</dcterms:created>
  <dcterms:modified xsi:type="dcterms:W3CDTF">2025-08-27T08:37:00Z</dcterms:modified>
  <cp:category/>
</cp:coreProperties>
</file>